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0D85C" w14:textId="77777777" w:rsidR="00B0241F" w:rsidRDefault="00000000">
      <w:pPr>
        <w:pStyle w:val="Title"/>
      </w:pPr>
      <w:r>
        <w:t>Incident Handler's Journal Entry</w:t>
      </w:r>
    </w:p>
    <w:p w14:paraId="54A9036F" w14:textId="530AB3C0" w:rsidR="00B0241F" w:rsidRDefault="00000000">
      <w:r>
        <w:t xml:space="preserve">Date: </w:t>
      </w:r>
      <w:r w:rsidR="006D5F9D">
        <w:t>July 28</w:t>
      </w:r>
      <w:r>
        <w:t>, 2024</w:t>
      </w:r>
    </w:p>
    <w:p w14:paraId="72F59422" w14:textId="77777777" w:rsidR="00B0241F" w:rsidRDefault="00000000">
      <w:r>
        <w:t>Entry: 1</w:t>
      </w:r>
    </w:p>
    <w:p w14:paraId="5240E23F" w14:textId="77777777" w:rsidR="00B0241F" w:rsidRDefault="00000000">
      <w:pPr>
        <w:pStyle w:val="Heading1"/>
      </w:pPr>
      <w:r>
        <w:t>Description</w:t>
      </w:r>
    </w:p>
    <w:p w14:paraId="1E347B82" w14:textId="77777777" w:rsidR="00B0241F" w:rsidRDefault="00000000">
      <w:r>
        <w:t>A healthcare clinic experienced a ransomware attack that encrypted critical files and disrupted business operations.</w:t>
      </w:r>
    </w:p>
    <w:p w14:paraId="5E72DDED" w14:textId="77777777" w:rsidR="00B0241F" w:rsidRDefault="00000000">
      <w:pPr>
        <w:pStyle w:val="Heading1"/>
      </w:pPr>
      <w:r>
        <w:t>Tool(s) used</w:t>
      </w:r>
    </w:p>
    <w:p w14:paraId="77B8B3AC" w14:textId="77777777" w:rsidR="00B0241F" w:rsidRDefault="00000000">
      <w:r>
        <w:t>Antivirus software, ransomware detection tools, phishing analysis tools.</w:t>
      </w:r>
    </w:p>
    <w:p w14:paraId="03D1C0E1" w14:textId="77777777" w:rsidR="00B0241F" w:rsidRDefault="00000000">
      <w:pPr>
        <w:pStyle w:val="Heading1"/>
      </w:pPr>
      <w:r>
        <w:t>The 5 W's</w:t>
      </w:r>
    </w:p>
    <w:p w14:paraId="20E120BA" w14:textId="77777777" w:rsidR="00B0241F" w:rsidRDefault="00000000">
      <w:pPr>
        <w:pStyle w:val="ListBullet"/>
      </w:pPr>
      <w:r>
        <w:t>Who caused the incident?</w:t>
      </w:r>
      <w:r>
        <w:br/>
        <w:t>An organized group of unethical hackers targeting healthcare and transportation industries.</w:t>
      </w:r>
    </w:p>
    <w:p w14:paraId="77B140C1" w14:textId="77777777" w:rsidR="00B0241F" w:rsidRDefault="00000000">
      <w:pPr>
        <w:pStyle w:val="ListBullet"/>
      </w:pPr>
      <w:r>
        <w:t>What happened?</w:t>
      </w:r>
      <w:r>
        <w:br/>
        <w:t>The clinic's files were encrypted by ransomware after a phishing attack.</w:t>
      </w:r>
    </w:p>
    <w:p w14:paraId="660E2D5D" w14:textId="77777777" w:rsidR="00B0241F" w:rsidRDefault="00000000">
      <w:pPr>
        <w:pStyle w:val="ListBullet"/>
      </w:pPr>
      <w:r>
        <w:t>When did the incident occur?</w:t>
      </w:r>
      <w:r>
        <w:br/>
        <w:t>Tuesday morning at approximately 9:00 a.m.</w:t>
      </w:r>
    </w:p>
    <w:p w14:paraId="48EF2F5D" w14:textId="77777777" w:rsidR="00B0241F" w:rsidRDefault="00000000">
      <w:pPr>
        <w:pStyle w:val="ListBullet"/>
      </w:pPr>
      <w:r>
        <w:t>Where did the incident happen?</w:t>
      </w:r>
      <w:r>
        <w:br/>
        <w:t>A small U.S. healthcare clinic.</w:t>
      </w:r>
    </w:p>
    <w:p w14:paraId="1AF8CFD0" w14:textId="77777777" w:rsidR="00B0241F" w:rsidRDefault="00000000">
      <w:pPr>
        <w:pStyle w:val="ListBullet"/>
      </w:pPr>
      <w:r>
        <w:t>Why did the incident happen?</w:t>
      </w:r>
      <w:r>
        <w:br/>
        <w:t>The attackers exploited phishing emails that contained a malicious attachment to deploy ransomware.</w:t>
      </w:r>
    </w:p>
    <w:p w14:paraId="56492DE9" w14:textId="77777777" w:rsidR="00B0241F" w:rsidRDefault="00000000">
      <w:pPr>
        <w:pStyle w:val="Heading1"/>
      </w:pPr>
      <w:r>
        <w:t>Additional notes</w:t>
      </w:r>
    </w:p>
    <w:p w14:paraId="50732B32" w14:textId="77777777" w:rsidR="00B0241F" w:rsidRDefault="00000000">
      <w:r>
        <w:t>- The ransom note demanded money in exchange for the decryption key.</w:t>
      </w:r>
      <w:r>
        <w:br/>
        <w:t>- The phishing attack led to business disruptions, as employees couldn’t access critical files and systems.</w:t>
      </w:r>
      <w:r>
        <w:br/>
        <w:t>- The company reported the incident to external organizations for technical support.</w:t>
      </w:r>
    </w:p>
    <w:sectPr w:rsidR="00B024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4859760">
    <w:abstractNumId w:val="8"/>
  </w:num>
  <w:num w:numId="2" w16cid:durableId="955719154">
    <w:abstractNumId w:val="6"/>
  </w:num>
  <w:num w:numId="3" w16cid:durableId="85003234">
    <w:abstractNumId w:val="5"/>
  </w:num>
  <w:num w:numId="4" w16cid:durableId="1413315359">
    <w:abstractNumId w:val="4"/>
  </w:num>
  <w:num w:numId="5" w16cid:durableId="278730322">
    <w:abstractNumId w:val="7"/>
  </w:num>
  <w:num w:numId="6" w16cid:durableId="20863882">
    <w:abstractNumId w:val="3"/>
  </w:num>
  <w:num w:numId="7" w16cid:durableId="1381785020">
    <w:abstractNumId w:val="2"/>
  </w:num>
  <w:num w:numId="8" w16cid:durableId="746801">
    <w:abstractNumId w:val="1"/>
  </w:num>
  <w:num w:numId="9" w16cid:durableId="210268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D5F9D"/>
    <w:rsid w:val="00AA1D8D"/>
    <w:rsid w:val="00B0241F"/>
    <w:rsid w:val="00B47730"/>
    <w:rsid w:val="00CB0664"/>
    <w:rsid w:val="00D629C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370421"/>
  <w14:defaultImageDpi w14:val="300"/>
  <w15:docId w15:val="{F1AE20F5-DBA7-494D-970D-98AC21F74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Walker Sigler</cp:lastModifiedBy>
  <cp:revision>3</cp:revision>
  <dcterms:created xsi:type="dcterms:W3CDTF">2013-12-23T23:15:00Z</dcterms:created>
  <dcterms:modified xsi:type="dcterms:W3CDTF">2024-09-17T01:25:00Z</dcterms:modified>
  <cp:category/>
</cp:coreProperties>
</file>